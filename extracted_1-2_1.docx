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第1章他真的会开挖掘机？不能吧？</w:t>
      </w:r>
    </w:p>
    <w:p>
      <w:r>
        <w:t xml:space="preserve">　　太阳当空照。</w:t>
      </w:r>
    </w:p>
    <w:p>
      <w:r>
        <w:t xml:space="preserve">　　放眼望去，附近一片荒凉，周围群山围绕。</w:t>
      </w:r>
    </w:p>
    <w:p>
      <w:r>
        <w:t xml:space="preserve">　　嗡嗡~~~</w:t>
      </w:r>
    </w:p>
    <w:p>
      <w:r>
        <w:t xml:space="preserve">　　耳旁无时无刻传来机械运作的声音。</w:t>
      </w:r>
    </w:p>
    <w:p>
      <w:r>
        <w:t xml:space="preserve">　　此处正在开发一块地皮，给一家上市企业当基地。</w:t>
      </w:r>
    </w:p>
    <w:p>
      <w:r>
        <w:t xml:space="preserve">　　工地上尘土飞扬，好几辆挖掘机正不知疲惫的干活。</w:t>
      </w:r>
    </w:p>
    <w:p>
      <w:r>
        <w:t xml:space="preserve">　　一辆辆渣土车不断的往外运输。</w:t>
      </w:r>
    </w:p>
    <w:p>
      <w:r>
        <w:t xml:space="preserve">　　每个人都汗如雨下，忙得不可开交。</w:t>
      </w:r>
    </w:p>
    <w:p>
      <w:r>
        <w:t xml:space="preserve">　　唯独树荫底下有两个人正坐在大石头上，带着工地帽全神贯注的看着挖掘机挖土。</w:t>
      </w:r>
    </w:p>
    <w:p>
      <w:r>
        <w:t xml:space="preserve">　　不知道的还以为是领导跑工地视察来了。</w:t>
      </w:r>
    </w:p>
    <w:p>
      <w:r>
        <w:t xml:space="preserve">　　良久！</w:t>
      </w:r>
    </w:p>
    <w:p>
      <w:r>
        <w:t xml:space="preserve">　　摄影师叹了一口气：“哥，好无聊哇！”</w:t>
      </w:r>
    </w:p>
    <w:p>
      <w:r>
        <w:t xml:space="preserve">　　方阳回过神，转过头大声问道：“啊？你说啥？”</w:t>
      </w:r>
    </w:p>
    <w:p>
      <w:r>
        <w:t xml:space="preserve">　　旁边一直传来轰隆隆的声音，根本听不清说话。</w:t>
      </w:r>
    </w:p>
    <w:p>
      <w:r>
        <w:t xml:space="preserve">　　“我说...哥！~！！你无聊吗？”</w:t>
      </w:r>
    </w:p>
    <w:p>
      <w:r>
        <w:t xml:space="preserve">　　“哦！不无聊。”</w:t>
      </w:r>
    </w:p>
    <w:p>
      <w:r>
        <w:t xml:space="preserve">　　“那..你...渴..吗？”</w:t>
      </w:r>
    </w:p>
    <w:p>
      <w:r>
        <w:t xml:space="preserve">　　“有点！”</w:t>
      </w:r>
    </w:p>
    <w:p>
      <w:r>
        <w:t xml:space="preserve">　　摄影师只感觉嗓子都快冒烟了，只好凑到跟前说话：“咱们都坐着看了快一上午了，连口水都没得喝，中饭咋办呐？”</w:t>
      </w:r>
    </w:p>
    <w:p>
      <w:r>
        <w:t xml:space="preserve">　　方阳目不转睛的看着挖掘机：“急什么，车到山前必有路，船到桥头自然直。”</w:t>
      </w:r>
    </w:p>
    <w:p>
      <w:r>
        <w:t xml:space="preserve">　　“哥，现在咱不是背诗的时候啊，别的参赛者都已经开始赚钱了，咱们连口水都没得喝，这也太....”</w:t>
      </w:r>
    </w:p>
    <w:p>
      <w:r>
        <w:t xml:space="preserve">　　“那你说怎么办，人家不让我干活，我也没辙啊！”</w:t>
      </w:r>
    </w:p>
    <w:p>
      <w:r>
        <w:t xml:space="preserve">　　摄影师试探性的说道：“要不，你去和人家张师傅说道说道，让他教你开挖土机，咱不能一直干等着啊。”</w:t>
      </w:r>
    </w:p>
    <w:p>
      <w:r>
        <w:t xml:space="preserve">　　方阳摆摆手：“不用教，我会开！”</w:t>
      </w:r>
    </w:p>
    <w:p>
      <w:r>
        <w:t xml:space="preserve">　　“哥啊，都到这个节骨眼上了，还死要面子吗！你去张张口又不影响你吹牛逼，毕竟还要在这里待一个星期呢！”</w:t>
      </w:r>
    </w:p>
    <w:p>
      <w:r>
        <w:t xml:space="preserve">　　“不信拉倒！”</w:t>
      </w:r>
    </w:p>
    <w:p>
      <w:r>
        <w:t xml:space="preserve">　　看着眼前自信的方阳，摄影师愁眉苦脸的小声嘀咕：“真不知道是心大还是没心没肺！”</w:t>
      </w:r>
    </w:p>
    <w:p>
      <w:r>
        <w:t xml:space="preserve">　　方阳转过头笑着看着他：“你平常应该少吃一点。“</w:t>
      </w:r>
    </w:p>
    <w:p>
      <w:r>
        <w:t xml:space="preserve">　　摄影师一脸问号：“为什么？”</w:t>
      </w:r>
    </w:p>
    <w:p>
      <w:r>
        <w:t xml:space="preserve">　　“因为人在饥饿的时候通常只有一个烦恼，但是一旦吃饱了，就会有无数个烦恼，所以很多烦恼，都是吃饱了撑的！”</w:t>
      </w:r>
    </w:p>
    <w:p>
      <w:r>
        <w:t xml:space="preserve">　　摄影师：“....”</w:t>
      </w:r>
    </w:p>
    <w:p>
      <w:r>
        <w:t xml:space="preserve">　　【人气】+1+1+1+1.</w:t>
      </w:r>
    </w:p>
    <w:p>
      <w:r>
        <w:t xml:space="preserve">　　【人气】+1+1+1+1....</w:t>
      </w:r>
    </w:p>
    <w:p>
      <w:r>
        <w:t xml:space="preserve">　　....</w:t>
      </w:r>
    </w:p>
    <w:p>
      <w:r>
        <w:t xml:space="preserve">　　《王牌职场达人》直播间的两千多个网友都被逗笑了。</w:t>
      </w:r>
    </w:p>
    <w:p>
      <w:r>
        <w:t xml:space="preserve">　　——【emmmm...这个选手真是自我感觉良好，这是打算摆烂了吗？】</w:t>
      </w:r>
    </w:p>
    <w:p>
      <w:r>
        <w:t xml:space="preserve">　　——【明白了，只要饿一顿就不会有很多烦恼了！】</w:t>
      </w:r>
    </w:p>
    <w:p>
      <w:r>
        <w:t xml:space="preserve">　　——【26号也够倒霉的，偏偏抽到这个职业，刚从51号选手那边过来，人家饭店服务员，不要太轻松。】</w:t>
      </w:r>
    </w:p>
    <w:p>
      <w:r>
        <w:t xml:space="preserve">　　——【我就是开挖掘机的，这门技术就算有人手把手教也得学一个月，只有七天的时间，不可能学的会，估计这个选手很快就要淘汰了吧。】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